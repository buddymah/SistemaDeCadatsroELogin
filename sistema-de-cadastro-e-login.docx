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5AD50" w14:textId="1B4ADE2F" w:rsidR="00C71E62" w:rsidRDefault="00A03231">
      <w:pPr>
        <w:jc w:val="center"/>
      </w:pPr>
      <w:r>
        <w:t>CESUPA</w:t>
      </w:r>
      <w:r w:rsidR="00000000">
        <w:br/>
      </w:r>
    </w:p>
    <w:p w14:paraId="0C06A68A" w14:textId="2B047AB3" w:rsidR="00C71E62" w:rsidRDefault="00A03231" w:rsidP="00A03231">
      <w:pPr>
        <w:jc w:val="center"/>
      </w:pPr>
      <w:r>
        <w:t xml:space="preserve">MARIA CLARA MARTINS ARRUDA &amp; </w:t>
      </w:r>
      <w:r w:rsidR="00841A88">
        <w:t>MYLENA PATRÍCIA MONTEIRO OLIVEIRA</w:t>
      </w:r>
      <w:r w:rsidR="00000000">
        <w:br/>
      </w:r>
    </w:p>
    <w:p w14:paraId="762FB2C1" w14:textId="3B33AD61" w:rsidR="00C71E62" w:rsidRDefault="00000000">
      <w:pPr>
        <w:jc w:val="center"/>
      </w:pPr>
      <w:r>
        <w:br/>
      </w:r>
      <w:r>
        <w:br/>
      </w:r>
      <w:r>
        <w:br/>
      </w:r>
      <w:r>
        <w:br/>
      </w:r>
      <w:r w:rsidR="00D20EF7">
        <w:t>SISTEMAS DE CADASTRO E LOGIN</w:t>
      </w:r>
      <w:r>
        <w:br/>
      </w:r>
    </w:p>
    <w:p w14:paraId="1EE97FEA" w14:textId="15C172A8" w:rsidR="00C71E62" w:rsidRDefault="00000000">
      <w:pPr>
        <w:jc w:val="center"/>
      </w:pPr>
      <w:r>
        <w:br/>
      </w:r>
      <w:r>
        <w:br/>
      </w:r>
      <w:r>
        <w:br/>
      </w:r>
      <w:r>
        <w:br/>
      </w:r>
      <w:r w:rsidR="00D20EF7">
        <w:t>Belém</w:t>
      </w:r>
      <w:r>
        <w:br/>
      </w:r>
      <w:r w:rsidR="00D20EF7">
        <w:t>2025</w:t>
      </w:r>
      <w:r>
        <w:br/>
      </w:r>
    </w:p>
    <w:p w14:paraId="7EDCF9C3" w14:textId="77777777" w:rsidR="00C71E62" w:rsidRDefault="00000000">
      <w:r>
        <w:br w:type="page"/>
      </w:r>
    </w:p>
    <w:p w14:paraId="7E66B229" w14:textId="1A4FC8EF" w:rsidR="00C71E62" w:rsidRDefault="00000000">
      <w:pPr>
        <w:jc w:val="center"/>
      </w:pPr>
      <w:r>
        <w:lastRenderedPageBreak/>
        <w:br/>
      </w:r>
    </w:p>
    <w:p w14:paraId="44CDC6B4" w14:textId="08767BB5" w:rsidR="00C71E62" w:rsidRDefault="00000000">
      <w:pPr>
        <w:jc w:val="center"/>
      </w:pPr>
      <w:r>
        <w:br/>
      </w:r>
      <w:r>
        <w:br/>
      </w:r>
      <w:r w:rsidR="00174799">
        <w:t>SISTEMAS DE CADASTRO E LOGIN</w:t>
      </w:r>
      <w:r>
        <w:br/>
      </w:r>
    </w:p>
    <w:p w14:paraId="0F2D289F" w14:textId="3072AE78" w:rsidR="00C71E62" w:rsidRDefault="00000000">
      <w:r>
        <w:br/>
      </w:r>
      <w:r>
        <w:br/>
      </w:r>
      <w:r>
        <w:br/>
      </w:r>
      <w:r>
        <w:br/>
      </w:r>
      <w:r w:rsidR="00AE2217">
        <w:t xml:space="preserve">          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 </w:t>
      </w:r>
      <w:r w:rsidR="00174799">
        <w:t xml:space="preserve">de Ciencia da </w:t>
      </w:r>
      <w:proofErr w:type="spellStart"/>
      <w:r w:rsidR="00174799">
        <w:t>Computação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 xml:space="preserve"> </w:t>
      </w:r>
      <w:proofErr w:type="spellStart"/>
      <w:r w:rsidR="00174799">
        <w:t>Cesupa</w:t>
      </w:r>
      <w:proofErr w:type="spellEnd"/>
      <w:r>
        <w:t>.</w:t>
      </w:r>
      <w:r>
        <w:br/>
      </w:r>
    </w:p>
    <w:p w14:paraId="0E921CF5" w14:textId="77777777" w:rsidR="00AE2217" w:rsidRDefault="00000000">
      <w:pPr>
        <w:jc w:val="center"/>
      </w:pPr>
      <w:r>
        <w:br/>
      </w:r>
      <w:r>
        <w:br/>
      </w:r>
      <w:r>
        <w:br/>
      </w:r>
      <w:r>
        <w:br/>
      </w:r>
    </w:p>
    <w:p w14:paraId="06B10D29" w14:textId="77777777" w:rsidR="00AE2217" w:rsidRDefault="00AE2217">
      <w:pPr>
        <w:jc w:val="center"/>
      </w:pPr>
    </w:p>
    <w:p w14:paraId="65E7EEF8" w14:textId="77777777" w:rsidR="00AE2217" w:rsidRDefault="00AE2217">
      <w:pPr>
        <w:jc w:val="center"/>
      </w:pPr>
    </w:p>
    <w:p w14:paraId="3B0D5B6F" w14:textId="77777777" w:rsidR="00AE2217" w:rsidRDefault="00AE2217">
      <w:pPr>
        <w:jc w:val="center"/>
      </w:pPr>
    </w:p>
    <w:p w14:paraId="72025144" w14:textId="77777777" w:rsidR="00AE2217" w:rsidRDefault="00AE2217">
      <w:pPr>
        <w:jc w:val="center"/>
      </w:pPr>
    </w:p>
    <w:p w14:paraId="0AB411F8" w14:textId="77777777" w:rsidR="00AE2217" w:rsidRDefault="00AE2217">
      <w:pPr>
        <w:jc w:val="center"/>
      </w:pPr>
    </w:p>
    <w:p w14:paraId="68B78353" w14:textId="77777777" w:rsidR="00AE2217" w:rsidRDefault="00AE2217">
      <w:pPr>
        <w:jc w:val="center"/>
      </w:pPr>
    </w:p>
    <w:p w14:paraId="25C0198B" w14:textId="77777777" w:rsidR="00AE2217" w:rsidRDefault="00AE2217">
      <w:pPr>
        <w:jc w:val="center"/>
      </w:pPr>
    </w:p>
    <w:p w14:paraId="0DBB6DBF" w14:textId="77777777" w:rsidR="00AE2217" w:rsidRDefault="00AE2217">
      <w:pPr>
        <w:jc w:val="center"/>
      </w:pPr>
    </w:p>
    <w:p w14:paraId="1412C513" w14:textId="77777777" w:rsidR="00AE2217" w:rsidRDefault="00AE2217">
      <w:pPr>
        <w:jc w:val="center"/>
      </w:pPr>
    </w:p>
    <w:p w14:paraId="59C4EC3E" w14:textId="77777777" w:rsidR="00AE2217" w:rsidRDefault="00AE2217">
      <w:pPr>
        <w:jc w:val="center"/>
      </w:pPr>
    </w:p>
    <w:p w14:paraId="2F3CEB9A" w14:textId="77777777" w:rsidR="00AE2217" w:rsidRDefault="00AE2217">
      <w:pPr>
        <w:jc w:val="center"/>
      </w:pPr>
    </w:p>
    <w:p w14:paraId="527C2245" w14:textId="72A7ED06" w:rsidR="00C71E62" w:rsidRDefault="0021333B">
      <w:pPr>
        <w:jc w:val="center"/>
      </w:pPr>
      <w:r>
        <w:t>Belém</w:t>
      </w:r>
      <w:r w:rsidR="00000000">
        <w:br/>
      </w:r>
      <w:r>
        <w:t>2025</w:t>
      </w:r>
      <w:r w:rsidR="00000000">
        <w:br/>
      </w:r>
    </w:p>
    <w:p w14:paraId="46959979" w14:textId="17F3DE8C" w:rsidR="00171E89" w:rsidRDefault="00000000" w:rsidP="00AE2217">
      <w:pPr>
        <w:jc w:val="center"/>
      </w:pPr>
      <w:r>
        <w:br w:type="page"/>
      </w:r>
      <w:r>
        <w:lastRenderedPageBreak/>
        <w:t>RESUMO</w:t>
      </w:r>
    </w:p>
    <w:p w14:paraId="51BB8775" w14:textId="50C9B9CF" w:rsidR="00171E89" w:rsidRPr="0045582E" w:rsidRDefault="000B5C1B" w:rsidP="00171E89">
      <w:pPr>
        <w:jc w:val="center"/>
        <w:rPr>
          <w:rFonts w:cs="Times New Roman"/>
          <w:szCs w:val="24"/>
        </w:rPr>
      </w:pPr>
      <w:r w:rsidRPr="0045582E">
        <w:rPr>
          <w:rFonts w:cs="Times New Roman"/>
          <w:szCs w:val="24"/>
        </w:rPr>
        <w:t xml:space="preserve">Este </w:t>
      </w:r>
      <w:proofErr w:type="spellStart"/>
      <w:r w:rsidRPr="0045582E">
        <w:rPr>
          <w:rFonts w:cs="Times New Roman"/>
          <w:szCs w:val="24"/>
        </w:rPr>
        <w:t>artigo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descreve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gramStart"/>
      <w:r w:rsidRPr="0045582E">
        <w:rPr>
          <w:rFonts w:cs="Times New Roman"/>
          <w:szCs w:val="24"/>
        </w:rPr>
        <w:t>a</w:t>
      </w:r>
      <w:proofErr w:type="gram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implementação</w:t>
      </w:r>
      <w:proofErr w:type="spellEnd"/>
      <w:r w:rsidRPr="0045582E">
        <w:rPr>
          <w:rFonts w:cs="Times New Roman"/>
          <w:szCs w:val="24"/>
        </w:rPr>
        <w:t xml:space="preserve"> de um </w:t>
      </w:r>
      <w:proofErr w:type="spellStart"/>
      <w:r w:rsidRPr="0045582E">
        <w:rPr>
          <w:rFonts w:cs="Times New Roman"/>
          <w:szCs w:val="24"/>
        </w:rPr>
        <w:t>sistema</w:t>
      </w:r>
      <w:proofErr w:type="spellEnd"/>
      <w:r w:rsidRPr="0045582E">
        <w:rPr>
          <w:rFonts w:cs="Times New Roman"/>
          <w:szCs w:val="24"/>
        </w:rPr>
        <w:t xml:space="preserve"> modular </w:t>
      </w:r>
      <w:proofErr w:type="spellStart"/>
      <w:r w:rsidRPr="0045582E">
        <w:rPr>
          <w:rFonts w:cs="Times New Roman"/>
          <w:szCs w:val="24"/>
        </w:rPr>
        <w:t>em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linguagem</w:t>
      </w:r>
      <w:proofErr w:type="spellEnd"/>
      <w:r w:rsidRPr="0045582E">
        <w:rPr>
          <w:rFonts w:cs="Times New Roman"/>
          <w:szCs w:val="24"/>
        </w:rPr>
        <w:t xml:space="preserve"> C para </w:t>
      </w:r>
      <w:proofErr w:type="spellStart"/>
      <w:r w:rsidRPr="0045582E">
        <w:rPr>
          <w:rFonts w:cs="Times New Roman"/>
          <w:szCs w:val="24"/>
        </w:rPr>
        <w:t>gestão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integrada</w:t>
      </w:r>
      <w:proofErr w:type="spellEnd"/>
      <w:r w:rsidRPr="0045582E">
        <w:rPr>
          <w:rFonts w:cs="Times New Roman"/>
          <w:szCs w:val="24"/>
        </w:rPr>
        <w:t xml:space="preserve"> de dados </w:t>
      </w:r>
      <w:proofErr w:type="spellStart"/>
      <w:r w:rsidRPr="0045582E">
        <w:rPr>
          <w:rFonts w:cs="Times New Roman"/>
          <w:szCs w:val="24"/>
        </w:rPr>
        <w:t>acadêmicos</w:t>
      </w:r>
      <w:proofErr w:type="spellEnd"/>
      <w:r w:rsidRPr="0045582E">
        <w:rPr>
          <w:rFonts w:cs="Times New Roman"/>
          <w:szCs w:val="24"/>
        </w:rPr>
        <w:t xml:space="preserve"> e </w:t>
      </w:r>
      <w:proofErr w:type="spellStart"/>
      <w:r w:rsidRPr="0045582E">
        <w:rPr>
          <w:rFonts w:cs="Times New Roman"/>
          <w:szCs w:val="24"/>
        </w:rPr>
        <w:t>pessoais</w:t>
      </w:r>
      <w:proofErr w:type="spellEnd"/>
      <w:r w:rsidRPr="0045582E">
        <w:rPr>
          <w:rFonts w:cs="Times New Roman"/>
          <w:szCs w:val="24"/>
        </w:rPr>
        <w:t xml:space="preserve">. A </w:t>
      </w:r>
      <w:proofErr w:type="spellStart"/>
      <w:r w:rsidRPr="0045582E">
        <w:rPr>
          <w:rFonts w:cs="Times New Roman"/>
          <w:szCs w:val="24"/>
        </w:rPr>
        <w:t>solução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desenvolvida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estrutura</w:t>
      </w:r>
      <w:proofErr w:type="spellEnd"/>
      <w:r w:rsidRPr="0045582E">
        <w:rPr>
          <w:rFonts w:cs="Times New Roman"/>
          <w:szCs w:val="24"/>
        </w:rPr>
        <w:t xml:space="preserve">-se </w:t>
      </w:r>
      <w:proofErr w:type="spellStart"/>
      <w:r w:rsidRPr="0045582E">
        <w:rPr>
          <w:rFonts w:cs="Times New Roman"/>
          <w:szCs w:val="24"/>
        </w:rPr>
        <w:t>em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quatro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módulos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especializados</w:t>
      </w:r>
      <w:proofErr w:type="spellEnd"/>
      <w:r w:rsidRPr="0045582E">
        <w:rPr>
          <w:rFonts w:cs="Times New Roman"/>
          <w:szCs w:val="24"/>
        </w:rPr>
        <w:t xml:space="preserve">: um </w:t>
      </w:r>
      <w:proofErr w:type="spellStart"/>
      <w:r w:rsidRPr="0045582E">
        <w:rPr>
          <w:rFonts w:cs="Times New Roman"/>
          <w:szCs w:val="24"/>
        </w:rPr>
        <w:t>sistema</w:t>
      </w:r>
      <w:proofErr w:type="spellEnd"/>
      <w:r w:rsidRPr="0045582E">
        <w:rPr>
          <w:rFonts w:cs="Times New Roman"/>
          <w:szCs w:val="24"/>
        </w:rPr>
        <w:t xml:space="preserve"> de </w:t>
      </w:r>
      <w:proofErr w:type="spellStart"/>
      <w:r w:rsidRPr="0045582E">
        <w:rPr>
          <w:rFonts w:cs="Times New Roman"/>
          <w:szCs w:val="24"/>
        </w:rPr>
        <w:t>autenticação</w:t>
      </w:r>
      <w:proofErr w:type="spellEnd"/>
      <w:r w:rsidRPr="0045582E">
        <w:rPr>
          <w:rFonts w:cs="Times New Roman"/>
          <w:szCs w:val="24"/>
        </w:rPr>
        <w:t xml:space="preserve"> com </w:t>
      </w:r>
      <w:proofErr w:type="spellStart"/>
      <w:r w:rsidRPr="0045582E">
        <w:rPr>
          <w:rFonts w:cs="Times New Roman"/>
          <w:szCs w:val="24"/>
        </w:rPr>
        <w:t>validação</w:t>
      </w:r>
      <w:proofErr w:type="spellEnd"/>
      <w:r w:rsidRPr="0045582E">
        <w:rPr>
          <w:rFonts w:cs="Times New Roman"/>
          <w:szCs w:val="24"/>
        </w:rPr>
        <w:t xml:space="preserve"> de </w:t>
      </w:r>
      <w:proofErr w:type="spellStart"/>
      <w:r w:rsidRPr="0045582E">
        <w:rPr>
          <w:rFonts w:cs="Times New Roman"/>
          <w:szCs w:val="24"/>
        </w:rPr>
        <w:t>segurança</w:t>
      </w:r>
      <w:proofErr w:type="spellEnd"/>
      <w:r w:rsidRPr="0045582E">
        <w:rPr>
          <w:rFonts w:cs="Times New Roman"/>
          <w:szCs w:val="24"/>
        </w:rPr>
        <w:t xml:space="preserve"> e </w:t>
      </w:r>
      <w:proofErr w:type="spellStart"/>
      <w:r w:rsidRPr="0045582E">
        <w:rPr>
          <w:rFonts w:cs="Times New Roman"/>
          <w:szCs w:val="24"/>
        </w:rPr>
        <w:t>limite</w:t>
      </w:r>
      <w:proofErr w:type="spellEnd"/>
      <w:r w:rsidRPr="0045582E">
        <w:rPr>
          <w:rFonts w:cs="Times New Roman"/>
          <w:szCs w:val="24"/>
        </w:rPr>
        <w:t xml:space="preserve"> de </w:t>
      </w:r>
      <w:proofErr w:type="spellStart"/>
      <w:r w:rsidRPr="0045582E">
        <w:rPr>
          <w:rFonts w:cs="Times New Roman"/>
          <w:szCs w:val="24"/>
        </w:rPr>
        <w:t>tentativas</w:t>
      </w:r>
      <w:proofErr w:type="spellEnd"/>
      <w:r w:rsidRPr="0045582E">
        <w:rPr>
          <w:rFonts w:cs="Times New Roman"/>
          <w:szCs w:val="24"/>
        </w:rPr>
        <w:t xml:space="preserve">, </w:t>
      </w:r>
      <w:proofErr w:type="spellStart"/>
      <w:r w:rsidRPr="0045582E">
        <w:rPr>
          <w:rFonts w:cs="Times New Roman"/>
          <w:szCs w:val="24"/>
        </w:rPr>
        <w:t>módulo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pessoal</w:t>
      </w:r>
      <w:proofErr w:type="spellEnd"/>
      <w:r w:rsidRPr="0045582E">
        <w:rPr>
          <w:rFonts w:cs="Times New Roman"/>
          <w:szCs w:val="24"/>
        </w:rPr>
        <w:t xml:space="preserve"> para </w:t>
      </w:r>
      <w:proofErr w:type="spellStart"/>
      <w:r w:rsidRPr="0045582E">
        <w:rPr>
          <w:rFonts w:cs="Times New Roman"/>
          <w:szCs w:val="24"/>
        </w:rPr>
        <w:t>classificação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etária</w:t>
      </w:r>
      <w:proofErr w:type="spellEnd"/>
      <w:r w:rsidRPr="0045582E">
        <w:rPr>
          <w:rFonts w:cs="Times New Roman"/>
          <w:szCs w:val="24"/>
        </w:rPr>
        <w:t xml:space="preserve"> e </w:t>
      </w:r>
      <w:proofErr w:type="spellStart"/>
      <w:r w:rsidRPr="0045582E">
        <w:rPr>
          <w:rFonts w:cs="Times New Roman"/>
          <w:szCs w:val="24"/>
        </w:rPr>
        <w:t>cálculo</w:t>
      </w:r>
      <w:proofErr w:type="spellEnd"/>
      <w:r w:rsidRPr="0045582E">
        <w:rPr>
          <w:rFonts w:cs="Times New Roman"/>
          <w:szCs w:val="24"/>
        </w:rPr>
        <w:t xml:space="preserve"> de </w:t>
      </w:r>
      <w:proofErr w:type="spellStart"/>
      <w:r w:rsidRPr="0045582E">
        <w:rPr>
          <w:rFonts w:cs="Times New Roman"/>
          <w:szCs w:val="24"/>
        </w:rPr>
        <w:t>índice</w:t>
      </w:r>
      <w:proofErr w:type="spellEnd"/>
      <w:r w:rsidRPr="0045582E">
        <w:rPr>
          <w:rFonts w:cs="Times New Roman"/>
          <w:szCs w:val="24"/>
        </w:rPr>
        <w:t xml:space="preserve"> de </w:t>
      </w:r>
      <w:proofErr w:type="spellStart"/>
      <w:r w:rsidRPr="0045582E">
        <w:rPr>
          <w:rFonts w:cs="Times New Roman"/>
          <w:szCs w:val="24"/>
        </w:rPr>
        <w:t>massa</w:t>
      </w:r>
      <w:proofErr w:type="spellEnd"/>
      <w:r w:rsidRPr="0045582E">
        <w:rPr>
          <w:rFonts w:cs="Times New Roman"/>
          <w:szCs w:val="24"/>
        </w:rPr>
        <w:t xml:space="preserve"> corporal, </w:t>
      </w:r>
      <w:proofErr w:type="spellStart"/>
      <w:r w:rsidRPr="0045582E">
        <w:rPr>
          <w:rFonts w:cs="Times New Roman"/>
          <w:szCs w:val="24"/>
        </w:rPr>
        <w:t>módulo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financeiro</w:t>
      </w:r>
      <w:proofErr w:type="spellEnd"/>
      <w:r w:rsidRPr="0045582E">
        <w:rPr>
          <w:rFonts w:cs="Times New Roman"/>
          <w:szCs w:val="24"/>
        </w:rPr>
        <w:t xml:space="preserve"> com </w:t>
      </w:r>
      <w:proofErr w:type="spellStart"/>
      <w:r w:rsidRPr="0045582E">
        <w:rPr>
          <w:rFonts w:cs="Times New Roman"/>
          <w:szCs w:val="24"/>
        </w:rPr>
        <w:t>operações</w:t>
      </w:r>
      <w:proofErr w:type="spellEnd"/>
      <w:r w:rsidRPr="0045582E">
        <w:rPr>
          <w:rFonts w:cs="Times New Roman"/>
          <w:szCs w:val="24"/>
        </w:rPr>
        <w:t xml:space="preserve"> de </w:t>
      </w:r>
      <w:proofErr w:type="spellStart"/>
      <w:r w:rsidRPr="0045582E">
        <w:rPr>
          <w:rFonts w:cs="Times New Roman"/>
          <w:szCs w:val="24"/>
        </w:rPr>
        <w:t>cálculo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salarial</w:t>
      </w:r>
      <w:proofErr w:type="spellEnd"/>
      <w:r w:rsidRPr="0045582E">
        <w:rPr>
          <w:rFonts w:cs="Times New Roman"/>
          <w:szCs w:val="24"/>
        </w:rPr>
        <w:t xml:space="preserve"> e </w:t>
      </w:r>
      <w:proofErr w:type="spellStart"/>
      <w:r w:rsidRPr="0045582E">
        <w:rPr>
          <w:rFonts w:cs="Times New Roman"/>
          <w:szCs w:val="24"/>
        </w:rPr>
        <w:t>conversão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monetária</w:t>
      </w:r>
      <w:proofErr w:type="spellEnd"/>
      <w:r w:rsidRPr="0045582E">
        <w:rPr>
          <w:rFonts w:cs="Times New Roman"/>
          <w:szCs w:val="24"/>
        </w:rPr>
        <w:t xml:space="preserve">, e </w:t>
      </w:r>
      <w:proofErr w:type="spellStart"/>
      <w:r w:rsidRPr="0045582E">
        <w:rPr>
          <w:rFonts w:cs="Times New Roman"/>
          <w:szCs w:val="24"/>
        </w:rPr>
        <w:t>módulo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acadêmico</w:t>
      </w:r>
      <w:proofErr w:type="spellEnd"/>
      <w:r w:rsidRPr="0045582E">
        <w:rPr>
          <w:rFonts w:cs="Times New Roman"/>
          <w:szCs w:val="24"/>
        </w:rPr>
        <w:t xml:space="preserve"> para </w:t>
      </w:r>
      <w:proofErr w:type="spellStart"/>
      <w:r w:rsidRPr="0045582E">
        <w:rPr>
          <w:rFonts w:cs="Times New Roman"/>
          <w:szCs w:val="24"/>
        </w:rPr>
        <w:t>análise</w:t>
      </w:r>
      <w:proofErr w:type="spellEnd"/>
      <w:r w:rsidRPr="0045582E">
        <w:rPr>
          <w:rFonts w:cs="Times New Roman"/>
          <w:szCs w:val="24"/>
        </w:rPr>
        <w:t xml:space="preserve"> de </w:t>
      </w:r>
      <w:proofErr w:type="spellStart"/>
      <w:r w:rsidRPr="0045582E">
        <w:rPr>
          <w:rFonts w:cs="Times New Roman"/>
          <w:szCs w:val="24"/>
        </w:rPr>
        <w:t>desempenho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estudantil</w:t>
      </w:r>
      <w:proofErr w:type="spellEnd"/>
      <w:r w:rsidRPr="0045582E">
        <w:rPr>
          <w:rFonts w:cs="Times New Roman"/>
          <w:szCs w:val="24"/>
        </w:rPr>
        <w:t xml:space="preserve"> com </w:t>
      </w:r>
      <w:proofErr w:type="spellStart"/>
      <w:r w:rsidRPr="0045582E">
        <w:rPr>
          <w:rFonts w:cs="Times New Roman"/>
          <w:szCs w:val="24"/>
        </w:rPr>
        <w:t>cálculo</w:t>
      </w:r>
      <w:proofErr w:type="spellEnd"/>
      <w:r w:rsidRPr="0045582E">
        <w:rPr>
          <w:rFonts w:cs="Times New Roman"/>
          <w:szCs w:val="24"/>
        </w:rPr>
        <w:t xml:space="preserve"> de </w:t>
      </w:r>
      <w:proofErr w:type="spellStart"/>
      <w:r w:rsidRPr="0045582E">
        <w:rPr>
          <w:rFonts w:cs="Times New Roman"/>
          <w:szCs w:val="24"/>
        </w:rPr>
        <w:t>médias</w:t>
      </w:r>
      <w:proofErr w:type="spellEnd"/>
      <w:r w:rsidRPr="0045582E">
        <w:rPr>
          <w:rFonts w:cs="Times New Roman"/>
          <w:szCs w:val="24"/>
        </w:rPr>
        <w:t xml:space="preserve"> e </w:t>
      </w:r>
      <w:proofErr w:type="spellStart"/>
      <w:r w:rsidRPr="0045582E">
        <w:rPr>
          <w:rFonts w:cs="Times New Roman"/>
          <w:szCs w:val="24"/>
        </w:rPr>
        <w:t>situações</w:t>
      </w:r>
      <w:proofErr w:type="spellEnd"/>
      <w:r w:rsidRPr="0045582E">
        <w:rPr>
          <w:rFonts w:cs="Times New Roman"/>
          <w:szCs w:val="24"/>
        </w:rPr>
        <w:t xml:space="preserve"> de </w:t>
      </w:r>
      <w:proofErr w:type="spellStart"/>
      <w:r w:rsidRPr="0045582E">
        <w:rPr>
          <w:rFonts w:cs="Times New Roman"/>
          <w:szCs w:val="24"/>
        </w:rPr>
        <w:t>aprovação</w:t>
      </w:r>
      <w:proofErr w:type="spellEnd"/>
      <w:r w:rsidRPr="0045582E">
        <w:rPr>
          <w:rFonts w:cs="Times New Roman"/>
          <w:szCs w:val="24"/>
        </w:rPr>
        <w:t xml:space="preserve">. </w:t>
      </w:r>
      <w:proofErr w:type="spellStart"/>
      <w:r w:rsidRPr="0045582E">
        <w:rPr>
          <w:rFonts w:cs="Times New Roman"/>
          <w:szCs w:val="24"/>
        </w:rPr>
        <w:t>Baseado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em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princípios</w:t>
      </w:r>
      <w:proofErr w:type="spellEnd"/>
      <w:r w:rsidRPr="0045582E">
        <w:rPr>
          <w:rFonts w:cs="Times New Roman"/>
          <w:szCs w:val="24"/>
        </w:rPr>
        <w:t xml:space="preserve"> de </w:t>
      </w:r>
      <w:proofErr w:type="spellStart"/>
      <w:r w:rsidRPr="0045582E">
        <w:rPr>
          <w:rFonts w:cs="Times New Roman"/>
          <w:szCs w:val="24"/>
        </w:rPr>
        <w:t>programação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estruturada</w:t>
      </w:r>
      <w:proofErr w:type="spellEnd"/>
      <w:r w:rsidRPr="0045582E">
        <w:rPr>
          <w:rFonts w:cs="Times New Roman"/>
          <w:szCs w:val="24"/>
        </w:rPr>
        <w:t xml:space="preserve">, o </w:t>
      </w:r>
      <w:proofErr w:type="spellStart"/>
      <w:r w:rsidRPr="0045582E">
        <w:rPr>
          <w:rFonts w:cs="Times New Roman"/>
          <w:szCs w:val="24"/>
        </w:rPr>
        <w:t>sistema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incorpora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mecanismos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abrangentes</w:t>
      </w:r>
      <w:proofErr w:type="spellEnd"/>
      <w:r w:rsidRPr="0045582E">
        <w:rPr>
          <w:rFonts w:cs="Times New Roman"/>
          <w:szCs w:val="24"/>
        </w:rPr>
        <w:t xml:space="preserve"> de </w:t>
      </w:r>
      <w:proofErr w:type="spellStart"/>
      <w:r w:rsidRPr="0045582E">
        <w:rPr>
          <w:rFonts w:cs="Times New Roman"/>
          <w:szCs w:val="24"/>
        </w:rPr>
        <w:t>validação</w:t>
      </w:r>
      <w:proofErr w:type="spellEnd"/>
      <w:r w:rsidRPr="0045582E">
        <w:rPr>
          <w:rFonts w:cs="Times New Roman"/>
          <w:szCs w:val="24"/>
        </w:rPr>
        <w:t xml:space="preserve"> de dados, interface de </w:t>
      </w:r>
      <w:proofErr w:type="spellStart"/>
      <w:r w:rsidRPr="0045582E">
        <w:rPr>
          <w:rFonts w:cs="Times New Roman"/>
          <w:szCs w:val="24"/>
        </w:rPr>
        <w:t>usuário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intuitiva</w:t>
      </w:r>
      <w:proofErr w:type="spellEnd"/>
      <w:r w:rsidRPr="0045582E">
        <w:rPr>
          <w:rFonts w:cs="Times New Roman"/>
          <w:szCs w:val="24"/>
        </w:rPr>
        <w:t xml:space="preserve"> com </w:t>
      </w:r>
      <w:proofErr w:type="spellStart"/>
      <w:r w:rsidRPr="0045582E">
        <w:rPr>
          <w:rFonts w:cs="Times New Roman"/>
          <w:szCs w:val="24"/>
        </w:rPr>
        <w:t>navegação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por</w:t>
      </w:r>
      <w:proofErr w:type="spellEnd"/>
      <w:r w:rsidRPr="0045582E">
        <w:rPr>
          <w:rFonts w:cs="Times New Roman"/>
          <w:szCs w:val="24"/>
        </w:rPr>
        <w:t xml:space="preserve"> menus e </w:t>
      </w:r>
      <w:proofErr w:type="spellStart"/>
      <w:r w:rsidRPr="0045582E">
        <w:rPr>
          <w:rFonts w:cs="Times New Roman"/>
          <w:szCs w:val="24"/>
        </w:rPr>
        <w:t>processamento</w:t>
      </w:r>
      <w:proofErr w:type="spellEnd"/>
      <w:r w:rsidRPr="0045582E">
        <w:rPr>
          <w:rFonts w:cs="Times New Roman"/>
          <w:szCs w:val="24"/>
        </w:rPr>
        <w:t xml:space="preserve"> </w:t>
      </w:r>
      <w:proofErr w:type="spellStart"/>
      <w:r w:rsidRPr="0045582E">
        <w:rPr>
          <w:rFonts w:cs="Times New Roman"/>
          <w:szCs w:val="24"/>
        </w:rPr>
        <w:t>eficiente</w:t>
      </w:r>
      <w:proofErr w:type="spellEnd"/>
      <w:r w:rsidRPr="0045582E">
        <w:rPr>
          <w:rFonts w:cs="Times New Roman"/>
          <w:szCs w:val="24"/>
        </w:rPr>
        <w:t xml:space="preserve"> de </w:t>
      </w:r>
      <w:proofErr w:type="spellStart"/>
      <w:r w:rsidRPr="0045582E">
        <w:rPr>
          <w:rFonts w:cs="Times New Roman"/>
          <w:szCs w:val="24"/>
        </w:rPr>
        <w:t>informações</w:t>
      </w:r>
      <w:proofErr w:type="spellEnd"/>
      <w:r w:rsidRPr="0045582E">
        <w:rPr>
          <w:rFonts w:cs="Times New Roman"/>
          <w:szCs w:val="24"/>
        </w:rPr>
        <w:t xml:space="preserve">. </w:t>
      </w:r>
    </w:p>
    <w:p w14:paraId="0F7FC35F" w14:textId="2B2B4695" w:rsidR="00C71E62" w:rsidRPr="0045582E" w:rsidRDefault="00C71E62" w:rsidP="00171E89">
      <w:pPr>
        <w:jc w:val="center"/>
        <w:rPr>
          <w:szCs w:val="24"/>
        </w:rPr>
      </w:pPr>
    </w:p>
    <w:p w14:paraId="3376DA18" w14:textId="77777777" w:rsidR="00C71E62" w:rsidRDefault="00000000">
      <w:r>
        <w:br w:type="page"/>
      </w:r>
    </w:p>
    <w:p w14:paraId="7199A89A" w14:textId="77777777" w:rsidR="00C71E62" w:rsidRDefault="00000000">
      <w:pPr>
        <w:jc w:val="center"/>
      </w:pPr>
      <w:r>
        <w:lastRenderedPageBreak/>
        <w:t>INTRODUÇÃO</w:t>
      </w:r>
    </w:p>
    <w:p w14:paraId="66A4E0C8" w14:textId="1B9BE547" w:rsidR="00B22360" w:rsidRDefault="00B22360" w:rsidP="00B22360">
      <w:r>
        <w:t xml:space="preserve">A </w:t>
      </w:r>
      <w:proofErr w:type="spellStart"/>
      <w:r>
        <w:t>crescente</w:t>
      </w:r>
      <w:proofErr w:type="spellEnd"/>
      <w:r>
        <w:t xml:space="preserve"> </w:t>
      </w:r>
      <w:proofErr w:type="spellStart"/>
      <w:r>
        <w:t>complexidade</w:t>
      </w:r>
      <w:proofErr w:type="spellEnd"/>
      <w:r>
        <w:t xml:space="preserve"> das </w:t>
      </w:r>
      <w:proofErr w:type="spellStart"/>
      <w:r>
        <w:t>demandas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integrada</w:t>
      </w:r>
      <w:proofErr w:type="spellEnd"/>
      <w:r>
        <w:t xml:space="preserve"> no </w:t>
      </w:r>
      <w:proofErr w:type="spellStart"/>
      <w:r>
        <w:t>âmbito</w:t>
      </w:r>
      <w:proofErr w:type="spellEnd"/>
      <w:r>
        <w:t xml:space="preserve"> </w:t>
      </w:r>
      <w:proofErr w:type="spellStart"/>
      <w:r>
        <w:t>acadêmico</w:t>
      </w:r>
      <w:proofErr w:type="spellEnd"/>
      <w:r>
        <w:t xml:space="preserve"> e </w:t>
      </w:r>
      <w:proofErr w:type="spellStart"/>
      <w:r>
        <w:t>organizacional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impulsionado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soluções</w:t>
      </w:r>
      <w:proofErr w:type="spellEnd"/>
      <w:r>
        <w:t xml:space="preserve"> </w:t>
      </w:r>
      <w:proofErr w:type="spellStart"/>
      <w:r>
        <w:t>computacionais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 e </w:t>
      </w:r>
      <w:proofErr w:type="spellStart"/>
      <w:r>
        <w:t>multifuncionais</w:t>
      </w:r>
      <w:proofErr w:type="spellEnd"/>
      <w:r>
        <w:t xml:space="preserve">. No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educacional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integração</w:t>
      </w:r>
      <w:proofErr w:type="spellEnd"/>
      <w:r>
        <w:t xml:space="preserve"> de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plataformas</w:t>
      </w:r>
      <w:proofErr w:type="spellEnd"/>
      <w:r>
        <w:t xml:space="preserve"> </w:t>
      </w:r>
      <w:proofErr w:type="spellStart"/>
      <w:r>
        <w:t>unificadas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significativo</w:t>
      </w:r>
      <w:proofErr w:type="spellEnd"/>
      <w:r>
        <w:t xml:space="preserve"> </w:t>
      </w:r>
      <w:proofErr w:type="spellStart"/>
      <w:r>
        <w:t>avanço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otimização</w:t>
      </w:r>
      <w:proofErr w:type="spellEnd"/>
      <w:r>
        <w:t xml:space="preserve"> de </w:t>
      </w:r>
      <w:proofErr w:type="spellStart"/>
      <w:r>
        <w:t>processos</w:t>
      </w:r>
      <w:proofErr w:type="spellEnd"/>
      <w:r>
        <w:t xml:space="preserve"> 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melhoria</w:t>
      </w:r>
      <w:proofErr w:type="spellEnd"/>
      <w:r>
        <w:t xml:space="preserve"> da </w:t>
      </w:r>
      <w:proofErr w:type="spellStart"/>
      <w:r>
        <w:t>experiência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final. A </w:t>
      </w:r>
      <w:proofErr w:type="spellStart"/>
      <w:r>
        <w:t>linguagem</w:t>
      </w:r>
      <w:proofErr w:type="spellEnd"/>
      <w:r>
        <w:t xml:space="preserve"> C, </w:t>
      </w:r>
      <w:proofErr w:type="spellStart"/>
      <w:r>
        <w:t>reconhecida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eficiência</w:t>
      </w:r>
      <w:proofErr w:type="spellEnd"/>
      <w:r>
        <w:t xml:space="preserve">, </w:t>
      </w:r>
      <w:proofErr w:type="spellStart"/>
      <w:r>
        <w:t>portabilidade</w:t>
      </w:r>
      <w:proofErr w:type="spellEnd"/>
      <w:r>
        <w:t xml:space="preserve"> e </w:t>
      </w:r>
      <w:proofErr w:type="spellStart"/>
      <w:r>
        <w:t>solidez</w:t>
      </w:r>
      <w:proofErr w:type="spellEnd"/>
      <w:r>
        <w:t xml:space="preserve"> conceptual, emerge </w:t>
      </w:r>
      <w:proofErr w:type="spellStart"/>
      <w:r>
        <w:t>como</w:t>
      </w:r>
      <w:proofErr w:type="spellEnd"/>
      <w:r>
        <w:t xml:space="preserve"> ferramenta ideal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de tais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combinar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computacional</w:t>
      </w:r>
      <w:proofErr w:type="spellEnd"/>
      <w:r>
        <w:t xml:space="preserve"> com </w:t>
      </w:r>
      <w:proofErr w:type="spellStart"/>
      <w:r>
        <w:t>princípios</w:t>
      </w:r>
      <w:proofErr w:type="spellEnd"/>
      <w:r>
        <w:t xml:space="preserve"> </w:t>
      </w:r>
      <w:proofErr w:type="spellStart"/>
      <w:r>
        <w:t>fundamentais</w:t>
      </w:r>
      <w:proofErr w:type="spellEnd"/>
      <w:r>
        <w:t xml:space="preserve"> de </w:t>
      </w:r>
      <w:proofErr w:type="spellStart"/>
      <w:r>
        <w:t>engenharia</w:t>
      </w:r>
      <w:proofErr w:type="spellEnd"/>
      <w:r>
        <w:t xml:space="preserve"> de software.</w:t>
      </w:r>
    </w:p>
    <w:p w14:paraId="5E5048F9" w14:textId="77777777" w:rsidR="00B22360" w:rsidRDefault="00B22360" w:rsidP="00B22360"/>
    <w:p w14:paraId="490C6879" w14:textId="77777777" w:rsidR="00B22360" w:rsidRDefault="00B22360" w:rsidP="00B22360">
      <w:r>
        <w:t xml:space="preserve">Este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a </w:t>
      </w:r>
      <w:proofErr w:type="spellStart"/>
      <w:r>
        <w:t>concepção</w:t>
      </w:r>
      <w:proofErr w:type="spellEnd"/>
      <w:r>
        <w:t xml:space="preserve">, </w:t>
      </w:r>
      <w:proofErr w:type="spellStart"/>
      <w:r>
        <w:t>desenvolvimento</w:t>
      </w:r>
      <w:proofErr w:type="spellEnd"/>
      <w:r>
        <w:t xml:space="preserve"> e </w:t>
      </w:r>
      <w:proofErr w:type="spellStart"/>
      <w:r>
        <w:t>análise</w:t>
      </w:r>
      <w:proofErr w:type="spellEnd"/>
      <w:r>
        <w:t xml:space="preserve"> de um </w:t>
      </w:r>
      <w:proofErr w:type="spellStart"/>
      <w:r>
        <w:t>sistema</w:t>
      </w:r>
      <w:proofErr w:type="spellEnd"/>
      <w:r>
        <w:t xml:space="preserve"> modular </w:t>
      </w:r>
      <w:proofErr w:type="spellStart"/>
      <w:r>
        <w:t>integrado</w:t>
      </w:r>
      <w:proofErr w:type="spellEnd"/>
      <w:r>
        <w:t xml:space="preserve"> para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acadêmica</w:t>
      </w:r>
      <w:proofErr w:type="spellEnd"/>
      <w:r>
        <w:t xml:space="preserve"> e </w:t>
      </w:r>
      <w:proofErr w:type="spellStart"/>
      <w:r>
        <w:t>pessoal</w:t>
      </w:r>
      <w:proofErr w:type="spellEnd"/>
      <w:r>
        <w:t xml:space="preserve">,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integralmente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C. A </w:t>
      </w:r>
      <w:proofErr w:type="spellStart"/>
      <w:r>
        <w:t>motivação</w:t>
      </w:r>
      <w:proofErr w:type="spellEnd"/>
      <w:r>
        <w:t xml:space="preserve"> principal reside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demonstrar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aplicabilidade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 de </w:t>
      </w:r>
      <w:proofErr w:type="spellStart"/>
      <w:r>
        <w:t>conceitos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estruturada</w:t>
      </w:r>
      <w:proofErr w:type="spellEnd"/>
      <w:r>
        <w:t xml:space="preserve"> e modular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soluções</w:t>
      </w:r>
      <w:proofErr w:type="spellEnd"/>
      <w:r>
        <w:t xml:space="preserve"> robustas que </w:t>
      </w:r>
      <w:proofErr w:type="spellStart"/>
      <w:r>
        <w:t>atendam</w:t>
      </w:r>
      <w:proofErr w:type="spellEnd"/>
      <w:r>
        <w:t xml:space="preserve"> a </w:t>
      </w:r>
      <w:proofErr w:type="spellStart"/>
      <w:r>
        <w:t>múltiplas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proposto</w:t>
      </w:r>
      <w:proofErr w:type="spellEnd"/>
      <w:r>
        <w:t xml:space="preserve"> distingue-se pela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hierárquica</w:t>
      </w:r>
      <w:proofErr w:type="spellEnd"/>
      <w:r>
        <w:t xml:space="preserve">, </w:t>
      </w:r>
      <w:proofErr w:type="spellStart"/>
      <w:r>
        <w:t>organizada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</w:t>
      </w:r>
      <w:proofErr w:type="spellStart"/>
      <w:r>
        <w:t>especializados</w:t>
      </w:r>
      <w:proofErr w:type="spellEnd"/>
      <w:r>
        <w:t xml:space="preserve"> que </w:t>
      </w:r>
      <w:proofErr w:type="spellStart"/>
      <w:r>
        <w:t>operam</w:t>
      </w:r>
      <w:proofErr w:type="spellEnd"/>
      <w:r>
        <w:t xml:space="preserve"> de forma </w:t>
      </w:r>
      <w:proofErr w:type="spellStart"/>
      <w:r>
        <w:t>coordenada</w:t>
      </w:r>
      <w:proofErr w:type="spellEnd"/>
      <w:r>
        <w:t xml:space="preserve">: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com </w:t>
      </w:r>
      <w:proofErr w:type="spellStart"/>
      <w:r>
        <w:t>autenticação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,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pessoais</w:t>
      </w:r>
      <w:proofErr w:type="spellEnd"/>
      <w:r>
        <w:t xml:space="preserve"> com ferramentas de </w:t>
      </w:r>
      <w:proofErr w:type="spellStart"/>
      <w:r>
        <w:t>análise</w:t>
      </w:r>
      <w:proofErr w:type="spellEnd"/>
      <w:r>
        <w:t xml:space="preserve"> de </w:t>
      </w:r>
      <w:proofErr w:type="spellStart"/>
      <w:r>
        <w:t>saúde</w:t>
      </w:r>
      <w:proofErr w:type="spellEnd"/>
      <w:r>
        <w:t xml:space="preserve">,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financeiras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e </w:t>
      </w:r>
      <w:proofErr w:type="spellStart"/>
      <w:r>
        <w:t>avaliação</w:t>
      </w:r>
      <w:proofErr w:type="spellEnd"/>
      <w:r>
        <w:t xml:space="preserve"> de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acadêmico</w:t>
      </w:r>
      <w:proofErr w:type="spellEnd"/>
      <w:r>
        <w:t>.</w:t>
      </w:r>
    </w:p>
    <w:p w14:paraId="7C10D8FF" w14:textId="77777777" w:rsidR="00B22360" w:rsidRDefault="00B22360" w:rsidP="00B22360"/>
    <w:p w14:paraId="2EE60CA4" w14:textId="2D61B62F" w:rsidR="00C71E62" w:rsidRDefault="00B22360" w:rsidP="00B22360">
      <w:r>
        <w:t xml:space="preserve">A </w:t>
      </w:r>
      <w:proofErr w:type="spellStart"/>
      <w:r>
        <w:t>relevância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estende</w:t>
      </w:r>
      <w:proofErr w:type="spellEnd"/>
      <w:r>
        <w:t xml:space="preserve">-se </w:t>
      </w:r>
      <w:proofErr w:type="spellStart"/>
      <w:r>
        <w:t>além</w:t>
      </w:r>
      <w:proofErr w:type="spellEnd"/>
      <w:r>
        <w:t xml:space="preserve"> do </w:t>
      </w:r>
      <w:proofErr w:type="spellStart"/>
      <w:r>
        <w:t>aspecto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, </w:t>
      </w:r>
      <w:proofErr w:type="spellStart"/>
      <w:r>
        <w:t>posicionando</w:t>
      </w:r>
      <w:proofErr w:type="spellEnd"/>
      <w:r>
        <w:t xml:space="preserve">-se </w:t>
      </w:r>
      <w:proofErr w:type="spellStart"/>
      <w:r>
        <w:t>como</w:t>
      </w:r>
      <w:proofErr w:type="spellEnd"/>
      <w:r>
        <w:t xml:space="preserve"> ferramenta </w:t>
      </w:r>
      <w:proofErr w:type="spellStart"/>
      <w:r>
        <w:t>educacional</w:t>
      </w:r>
      <w:proofErr w:type="spellEnd"/>
      <w:r>
        <w:t xml:space="preserve"> para o </w:t>
      </w:r>
      <w:proofErr w:type="spellStart"/>
      <w:r>
        <w:t>ensino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avançada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protótipo</w:t>
      </w:r>
      <w:proofErr w:type="spellEnd"/>
      <w:r>
        <w:t xml:space="preserve"> para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. </w:t>
      </w:r>
      <w:proofErr w:type="spellStart"/>
      <w:r>
        <w:t>Através</w:t>
      </w:r>
      <w:proofErr w:type="spellEnd"/>
      <w:r>
        <w:t xml:space="preserve"> da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validação</w:t>
      </w:r>
      <w:proofErr w:type="spellEnd"/>
      <w:r>
        <w:t xml:space="preserve"> de dados,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e interface de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,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exemplifica</w:t>
      </w:r>
      <w:proofErr w:type="spellEnd"/>
      <w:r>
        <w:t xml:space="preserve"> boas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software </w:t>
      </w:r>
      <w:proofErr w:type="spellStart"/>
      <w:r>
        <w:t>enquanto</w:t>
      </w:r>
      <w:proofErr w:type="spellEnd"/>
      <w:r>
        <w:t xml:space="preserve"> </w:t>
      </w:r>
      <w:proofErr w:type="spellStart"/>
      <w:r>
        <w:t>aborda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reais de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avaliação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evidencia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funcionalidade</w:t>
      </w:r>
      <w:proofErr w:type="spellEnd"/>
      <w:r>
        <w:t xml:space="preserve">, mas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contribuição</w:t>
      </w:r>
      <w:proofErr w:type="spellEnd"/>
      <w:r>
        <w:t xml:space="preserve"> para o </w:t>
      </w:r>
      <w:proofErr w:type="spellStart"/>
      <w:r>
        <w:t>avanço</w:t>
      </w:r>
      <w:proofErr w:type="spellEnd"/>
      <w:r>
        <w:t xml:space="preserve"> de </w:t>
      </w:r>
      <w:proofErr w:type="spellStart"/>
      <w:r>
        <w:t>soluções</w:t>
      </w:r>
      <w:proofErr w:type="spellEnd"/>
      <w:r>
        <w:t xml:space="preserve"> </w:t>
      </w:r>
      <w:proofErr w:type="spellStart"/>
      <w:r>
        <w:t>modulares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ambientes </w:t>
      </w:r>
      <w:proofErr w:type="spellStart"/>
      <w:r>
        <w:t>onde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eficiência</w:t>
      </w:r>
      <w:proofErr w:type="spellEnd"/>
      <w:r>
        <w:t xml:space="preserve"> e a </w:t>
      </w:r>
      <w:proofErr w:type="spellStart"/>
      <w:r>
        <w:t>confiabilidade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fundamentais</w:t>
      </w:r>
      <w:proofErr w:type="spellEnd"/>
      <w:r>
        <w:t>.</w:t>
      </w:r>
    </w:p>
    <w:p w14:paraId="4A7FAA3F" w14:textId="77777777" w:rsidR="00C71E62" w:rsidRDefault="00000000">
      <w:r>
        <w:br w:type="page"/>
      </w:r>
    </w:p>
    <w:p w14:paraId="57469E5E" w14:textId="07E0F587" w:rsidR="00C71E62" w:rsidRDefault="00792953" w:rsidP="00AF3A53">
      <w:pPr>
        <w:jc w:val="center"/>
      </w:pPr>
      <w:r>
        <w:lastRenderedPageBreak/>
        <w:t>CONCLUSÃO</w:t>
      </w:r>
    </w:p>
    <w:p w14:paraId="6AA45F33" w14:textId="77777777" w:rsidR="00792953" w:rsidRPr="00792953" w:rsidRDefault="00792953" w:rsidP="00AF3A53">
      <w:pPr>
        <w:jc w:val="center"/>
        <w:rPr>
          <w:sz w:val="22"/>
        </w:rPr>
      </w:pPr>
    </w:p>
    <w:p w14:paraId="06FA7011" w14:textId="77777777" w:rsidR="00792953" w:rsidRPr="0045582E" w:rsidRDefault="00792953" w:rsidP="00792953">
      <w:pPr>
        <w:jc w:val="center"/>
        <w:rPr>
          <w:szCs w:val="24"/>
        </w:rPr>
      </w:pPr>
      <w:r w:rsidRPr="0045582E">
        <w:rPr>
          <w:szCs w:val="24"/>
        </w:rPr>
        <w:t xml:space="preserve">O </w:t>
      </w:r>
      <w:proofErr w:type="spellStart"/>
      <w:r w:rsidRPr="0045582E">
        <w:rPr>
          <w:szCs w:val="24"/>
        </w:rPr>
        <w:t>desenvolvimento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deste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sistema</w:t>
      </w:r>
      <w:proofErr w:type="spellEnd"/>
      <w:r w:rsidRPr="0045582E">
        <w:rPr>
          <w:szCs w:val="24"/>
        </w:rPr>
        <w:t xml:space="preserve"> modular </w:t>
      </w:r>
      <w:proofErr w:type="spellStart"/>
      <w:r w:rsidRPr="0045582E">
        <w:rPr>
          <w:szCs w:val="24"/>
        </w:rPr>
        <w:t>em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linguagem</w:t>
      </w:r>
      <w:proofErr w:type="spellEnd"/>
      <w:r w:rsidRPr="0045582E">
        <w:rPr>
          <w:szCs w:val="24"/>
        </w:rPr>
        <w:t xml:space="preserve"> C </w:t>
      </w:r>
      <w:proofErr w:type="spellStart"/>
      <w:r w:rsidRPr="0045582E">
        <w:rPr>
          <w:szCs w:val="24"/>
        </w:rPr>
        <w:t>demonstrou</w:t>
      </w:r>
      <w:proofErr w:type="spellEnd"/>
      <w:r w:rsidRPr="0045582E">
        <w:rPr>
          <w:szCs w:val="24"/>
        </w:rPr>
        <w:t xml:space="preserve"> com </w:t>
      </w:r>
      <w:proofErr w:type="spellStart"/>
      <w:r w:rsidRPr="0045582E">
        <w:rPr>
          <w:szCs w:val="24"/>
        </w:rPr>
        <w:t>sucesso</w:t>
      </w:r>
      <w:proofErr w:type="spellEnd"/>
      <w:r w:rsidRPr="0045582E">
        <w:rPr>
          <w:szCs w:val="24"/>
        </w:rPr>
        <w:t xml:space="preserve"> a </w:t>
      </w:r>
      <w:proofErr w:type="spellStart"/>
      <w:r w:rsidRPr="0045582E">
        <w:rPr>
          <w:szCs w:val="24"/>
        </w:rPr>
        <w:t>viabilidade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integrar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múltiplas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funcionalidades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gestão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em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uma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arquitetura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coesa</w:t>
      </w:r>
      <w:proofErr w:type="spellEnd"/>
      <w:r w:rsidRPr="0045582E">
        <w:rPr>
          <w:szCs w:val="24"/>
        </w:rPr>
        <w:t xml:space="preserve"> e </w:t>
      </w:r>
      <w:proofErr w:type="spellStart"/>
      <w:r w:rsidRPr="0045582E">
        <w:rPr>
          <w:szCs w:val="24"/>
        </w:rPr>
        <w:t>eficiente</w:t>
      </w:r>
      <w:proofErr w:type="spellEnd"/>
      <w:r w:rsidRPr="0045582E">
        <w:rPr>
          <w:szCs w:val="24"/>
        </w:rPr>
        <w:t xml:space="preserve">. </w:t>
      </w:r>
      <w:proofErr w:type="gramStart"/>
      <w:r w:rsidRPr="0045582E">
        <w:rPr>
          <w:szCs w:val="24"/>
        </w:rPr>
        <w:t>A</w:t>
      </w:r>
      <w:proofErr w:type="gram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implementação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bem-sucedida</w:t>
      </w:r>
      <w:proofErr w:type="spellEnd"/>
      <w:r w:rsidRPr="0045582E">
        <w:rPr>
          <w:szCs w:val="24"/>
        </w:rPr>
        <w:t xml:space="preserve"> dos </w:t>
      </w:r>
      <w:proofErr w:type="spellStart"/>
      <w:r w:rsidRPr="0045582E">
        <w:rPr>
          <w:szCs w:val="24"/>
        </w:rPr>
        <w:t>quatro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módulos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principais</w:t>
      </w:r>
      <w:proofErr w:type="spellEnd"/>
      <w:r w:rsidRPr="0045582E">
        <w:rPr>
          <w:szCs w:val="24"/>
        </w:rPr>
        <w:t xml:space="preserve"> - </w:t>
      </w:r>
      <w:proofErr w:type="spellStart"/>
      <w:r w:rsidRPr="0045582E">
        <w:rPr>
          <w:szCs w:val="24"/>
        </w:rPr>
        <w:t>autenticação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segura</w:t>
      </w:r>
      <w:proofErr w:type="spellEnd"/>
      <w:r w:rsidRPr="0045582E">
        <w:rPr>
          <w:szCs w:val="24"/>
        </w:rPr>
        <w:t xml:space="preserve">, </w:t>
      </w:r>
      <w:proofErr w:type="spellStart"/>
      <w:r w:rsidRPr="0045582E">
        <w:rPr>
          <w:szCs w:val="24"/>
        </w:rPr>
        <w:t>gestão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pessoal</w:t>
      </w:r>
      <w:proofErr w:type="spellEnd"/>
      <w:r w:rsidRPr="0045582E">
        <w:rPr>
          <w:szCs w:val="24"/>
        </w:rPr>
        <w:t xml:space="preserve">, </w:t>
      </w:r>
      <w:proofErr w:type="spellStart"/>
      <w:r w:rsidRPr="0045582E">
        <w:rPr>
          <w:szCs w:val="24"/>
        </w:rPr>
        <w:t>operações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financeiras</w:t>
      </w:r>
      <w:proofErr w:type="spellEnd"/>
      <w:r w:rsidRPr="0045582E">
        <w:rPr>
          <w:szCs w:val="24"/>
        </w:rPr>
        <w:t xml:space="preserve"> e </w:t>
      </w:r>
      <w:proofErr w:type="spellStart"/>
      <w:r w:rsidRPr="0045582E">
        <w:rPr>
          <w:szCs w:val="24"/>
        </w:rPr>
        <w:t>análise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acadêmica</w:t>
      </w:r>
      <w:proofErr w:type="spellEnd"/>
      <w:r w:rsidRPr="0045582E">
        <w:rPr>
          <w:szCs w:val="24"/>
        </w:rPr>
        <w:t xml:space="preserve"> - </w:t>
      </w:r>
      <w:proofErr w:type="spellStart"/>
      <w:r w:rsidRPr="0045582E">
        <w:rPr>
          <w:szCs w:val="24"/>
        </w:rPr>
        <w:t>comprova</w:t>
      </w:r>
      <w:proofErr w:type="spellEnd"/>
      <w:r w:rsidRPr="0045582E">
        <w:rPr>
          <w:szCs w:val="24"/>
        </w:rPr>
        <w:t xml:space="preserve"> a </w:t>
      </w:r>
      <w:proofErr w:type="spellStart"/>
      <w:r w:rsidRPr="0045582E">
        <w:rPr>
          <w:szCs w:val="24"/>
        </w:rPr>
        <w:t>versatilidade</w:t>
      </w:r>
      <w:proofErr w:type="spellEnd"/>
      <w:r w:rsidRPr="0045582E">
        <w:rPr>
          <w:szCs w:val="24"/>
        </w:rPr>
        <w:t xml:space="preserve"> da </w:t>
      </w:r>
      <w:proofErr w:type="spellStart"/>
      <w:r w:rsidRPr="0045582E">
        <w:rPr>
          <w:szCs w:val="24"/>
        </w:rPr>
        <w:t>linguagem</w:t>
      </w:r>
      <w:proofErr w:type="spellEnd"/>
      <w:r w:rsidRPr="0045582E">
        <w:rPr>
          <w:szCs w:val="24"/>
        </w:rPr>
        <w:t xml:space="preserve"> C para o </w:t>
      </w:r>
      <w:proofErr w:type="spellStart"/>
      <w:r w:rsidRPr="0045582E">
        <w:rPr>
          <w:szCs w:val="24"/>
        </w:rPr>
        <w:t>desenvolvimento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aplicações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complexas</w:t>
      </w:r>
      <w:proofErr w:type="spellEnd"/>
      <w:r w:rsidRPr="0045582E">
        <w:rPr>
          <w:szCs w:val="24"/>
        </w:rPr>
        <w:t xml:space="preserve"> que </w:t>
      </w:r>
      <w:proofErr w:type="spellStart"/>
      <w:r w:rsidRPr="0045582E">
        <w:rPr>
          <w:szCs w:val="24"/>
        </w:rPr>
        <w:t>mantêm</w:t>
      </w:r>
      <w:proofErr w:type="spellEnd"/>
      <w:r w:rsidRPr="0045582E">
        <w:rPr>
          <w:szCs w:val="24"/>
        </w:rPr>
        <w:t xml:space="preserve">, </w:t>
      </w:r>
      <w:proofErr w:type="spellStart"/>
      <w:r w:rsidRPr="0045582E">
        <w:rPr>
          <w:szCs w:val="24"/>
        </w:rPr>
        <w:t>simultaneamente</w:t>
      </w:r>
      <w:proofErr w:type="spellEnd"/>
      <w:r w:rsidRPr="0045582E">
        <w:rPr>
          <w:szCs w:val="24"/>
        </w:rPr>
        <w:t xml:space="preserve">, </w:t>
      </w:r>
      <w:proofErr w:type="spellStart"/>
      <w:r w:rsidRPr="0045582E">
        <w:rPr>
          <w:szCs w:val="24"/>
        </w:rPr>
        <w:t>simplicidade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uso</w:t>
      </w:r>
      <w:proofErr w:type="spellEnd"/>
      <w:r w:rsidRPr="0045582E">
        <w:rPr>
          <w:szCs w:val="24"/>
        </w:rPr>
        <w:t xml:space="preserve"> e </w:t>
      </w:r>
      <w:proofErr w:type="spellStart"/>
      <w:r w:rsidRPr="0045582E">
        <w:rPr>
          <w:szCs w:val="24"/>
        </w:rPr>
        <w:t>robustez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operacional</w:t>
      </w:r>
      <w:proofErr w:type="spellEnd"/>
      <w:r w:rsidRPr="0045582E">
        <w:rPr>
          <w:szCs w:val="24"/>
        </w:rPr>
        <w:t xml:space="preserve">. </w:t>
      </w:r>
      <w:proofErr w:type="spellStart"/>
      <w:r w:rsidRPr="0045582E">
        <w:rPr>
          <w:szCs w:val="24"/>
        </w:rPr>
        <w:t>Os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mecanismos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validação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incorporados</w:t>
      </w:r>
      <w:proofErr w:type="spellEnd"/>
      <w:r w:rsidRPr="0045582E">
        <w:rPr>
          <w:szCs w:val="24"/>
        </w:rPr>
        <w:t xml:space="preserve">, </w:t>
      </w:r>
      <w:proofErr w:type="spellStart"/>
      <w:r w:rsidRPr="0045582E">
        <w:rPr>
          <w:szCs w:val="24"/>
        </w:rPr>
        <w:t>incluindo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controle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tentativas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acesso</w:t>
      </w:r>
      <w:proofErr w:type="spellEnd"/>
      <w:r w:rsidRPr="0045582E">
        <w:rPr>
          <w:szCs w:val="24"/>
        </w:rPr>
        <w:t xml:space="preserve"> e </w:t>
      </w:r>
      <w:proofErr w:type="spellStart"/>
      <w:r w:rsidRPr="0045582E">
        <w:rPr>
          <w:szCs w:val="24"/>
        </w:rPr>
        <w:t>verificação</w:t>
      </w:r>
      <w:proofErr w:type="spellEnd"/>
      <w:r w:rsidRPr="0045582E">
        <w:rPr>
          <w:szCs w:val="24"/>
        </w:rPr>
        <w:t xml:space="preserve"> de entradas do </w:t>
      </w:r>
      <w:proofErr w:type="spellStart"/>
      <w:r w:rsidRPr="0045582E">
        <w:rPr>
          <w:szCs w:val="24"/>
        </w:rPr>
        <w:t>usuário</w:t>
      </w:r>
      <w:proofErr w:type="spellEnd"/>
      <w:r w:rsidRPr="0045582E">
        <w:rPr>
          <w:szCs w:val="24"/>
        </w:rPr>
        <w:t xml:space="preserve">, </w:t>
      </w:r>
      <w:proofErr w:type="spellStart"/>
      <w:r w:rsidRPr="0045582E">
        <w:rPr>
          <w:szCs w:val="24"/>
        </w:rPr>
        <w:t>mostraram</w:t>
      </w:r>
      <w:proofErr w:type="spellEnd"/>
      <w:r w:rsidRPr="0045582E">
        <w:rPr>
          <w:szCs w:val="24"/>
        </w:rPr>
        <w:t xml:space="preserve">-se </w:t>
      </w:r>
      <w:proofErr w:type="spellStart"/>
      <w:r w:rsidRPr="0045582E">
        <w:rPr>
          <w:szCs w:val="24"/>
        </w:rPr>
        <w:t>efectivos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na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garantia</w:t>
      </w:r>
      <w:proofErr w:type="spellEnd"/>
      <w:r w:rsidRPr="0045582E">
        <w:rPr>
          <w:szCs w:val="24"/>
        </w:rPr>
        <w:t xml:space="preserve"> da </w:t>
      </w:r>
      <w:proofErr w:type="spellStart"/>
      <w:r w:rsidRPr="0045582E">
        <w:rPr>
          <w:szCs w:val="24"/>
        </w:rPr>
        <w:t>confiabilidade</w:t>
      </w:r>
      <w:proofErr w:type="spellEnd"/>
      <w:r w:rsidRPr="0045582E">
        <w:rPr>
          <w:szCs w:val="24"/>
        </w:rPr>
        <w:t xml:space="preserve"> do </w:t>
      </w:r>
      <w:proofErr w:type="spellStart"/>
      <w:r w:rsidRPr="0045582E">
        <w:rPr>
          <w:szCs w:val="24"/>
        </w:rPr>
        <w:t>sistema</w:t>
      </w:r>
      <w:proofErr w:type="spellEnd"/>
      <w:r w:rsidRPr="0045582E">
        <w:rPr>
          <w:szCs w:val="24"/>
        </w:rPr>
        <w:t>.</w:t>
      </w:r>
    </w:p>
    <w:p w14:paraId="50AA00BC" w14:textId="77777777" w:rsidR="00792953" w:rsidRPr="0045582E" w:rsidRDefault="00792953" w:rsidP="00792953">
      <w:pPr>
        <w:jc w:val="center"/>
        <w:rPr>
          <w:szCs w:val="24"/>
        </w:rPr>
      </w:pPr>
    </w:p>
    <w:p w14:paraId="24EB0DDB" w14:textId="77777777" w:rsidR="00792953" w:rsidRPr="0045582E" w:rsidRDefault="00792953" w:rsidP="00792953">
      <w:pPr>
        <w:jc w:val="center"/>
        <w:rPr>
          <w:szCs w:val="24"/>
        </w:rPr>
      </w:pPr>
      <w:proofErr w:type="spellStart"/>
      <w:r w:rsidRPr="0045582E">
        <w:rPr>
          <w:szCs w:val="24"/>
        </w:rPr>
        <w:t>Os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resultados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obtidos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evidenciam</w:t>
      </w:r>
      <w:proofErr w:type="spellEnd"/>
      <w:r w:rsidRPr="0045582E">
        <w:rPr>
          <w:szCs w:val="24"/>
        </w:rPr>
        <w:t xml:space="preserve"> que </w:t>
      </w:r>
      <w:proofErr w:type="gramStart"/>
      <w:r w:rsidRPr="0045582E">
        <w:rPr>
          <w:szCs w:val="24"/>
        </w:rPr>
        <w:t>a</w:t>
      </w:r>
      <w:proofErr w:type="gram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abordagem</w:t>
      </w:r>
      <w:proofErr w:type="spellEnd"/>
      <w:r w:rsidRPr="0045582E">
        <w:rPr>
          <w:szCs w:val="24"/>
        </w:rPr>
        <w:t xml:space="preserve"> modular </w:t>
      </w:r>
      <w:proofErr w:type="spellStart"/>
      <w:r w:rsidRPr="0045582E">
        <w:rPr>
          <w:szCs w:val="24"/>
        </w:rPr>
        <w:t>adotada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não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apenas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facilitou</w:t>
      </w:r>
      <w:proofErr w:type="spellEnd"/>
      <w:r w:rsidRPr="0045582E">
        <w:rPr>
          <w:szCs w:val="24"/>
        </w:rPr>
        <w:t xml:space="preserve"> o </w:t>
      </w:r>
      <w:proofErr w:type="spellStart"/>
      <w:r w:rsidRPr="0045582E">
        <w:rPr>
          <w:szCs w:val="24"/>
        </w:rPr>
        <w:t>processo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desenvolvimento</w:t>
      </w:r>
      <w:proofErr w:type="spellEnd"/>
      <w:r w:rsidRPr="0045582E">
        <w:rPr>
          <w:szCs w:val="24"/>
        </w:rPr>
        <w:t xml:space="preserve"> e </w:t>
      </w:r>
      <w:proofErr w:type="spellStart"/>
      <w:r w:rsidRPr="0045582E">
        <w:rPr>
          <w:szCs w:val="24"/>
        </w:rPr>
        <w:t>manutenção</w:t>
      </w:r>
      <w:proofErr w:type="spellEnd"/>
      <w:r w:rsidRPr="0045582E">
        <w:rPr>
          <w:szCs w:val="24"/>
        </w:rPr>
        <w:t xml:space="preserve"> do </w:t>
      </w:r>
      <w:proofErr w:type="spellStart"/>
      <w:r w:rsidRPr="0045582E">
        <w:rPr>
          <w:szCs w:val="24"/>
        </w:rPr>
        <w:t>código</w:t>
      </w:r>
      <w:proofErr w:type="spellEnd"/>
      <w:r w:rsidRPr="0045582E">
        <w:rPr>
          <w:szCs w:val="24"/>
        </w:rPr>
        <w:t xml:space="preserve">, mas </w:t>
      </w:r>
      <w:proofErr w:type="spellStart"/>
      <w:r w:rsidRPr="0045582E">
        <w:rPr>
          <w:szCs w:val="24"/>
        </w:rPr>
        <w:t>também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proporcionou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uma</w:t>
      </w:r>
      <w:proofErr w:type="spellEnd"/>
      <w:r w:rsidRPr="0045582E">
        <w:rPr>
          <w:szCs w:val="24"/>
        </w:rPr>
        <w:t xml:space="preserve"> base </w:t>
      </w:r>
      <w:proofErr w:type="spellStart"/>
      <w:r w:rsidRPr="0045582E">
        <w:rPr>
          <w:szCs w:val="24"/>
        </w:rPr>
        <w:t>sólida</w:t>
      </w:r>
      <w:proofErr w:type="spellEnd"/>
      <w:r w:rsidRPr="0045582E">
        <w:rPr>
          <w:szCs w:val="24"/>
        </w:rPr>
        <w:t xml:space="preserve"> para </w:t>
      </w:r>
      <w:proofErr w:type="spellStart"/>
      <w:r w:rsidRPr="0045582E">
        <w:rPr>
          <w:szCs w:val="24"/>
        </w:rPr>
        <w:t>futuras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expansões</w:t>
      </w:r>
      <w:proofErr w:type="spellEnd"/>
      <w:r w:rsidRPr="0045582E">
        <w:rPr>
          <w:szCs w:val="24"/>
        </w:rPr>
        <w:t xml:space="preserve"> e </w:t>
      </w:r>
      <w:proofErr w:type="spellStart"/>
      <w:r w:rsidRPr="0045582E">
        <w:rPr>
          <w:szCs w:val="24"/>
        </w:rPr>
        <w:t>melhorias</w:t>
      </w:r>
      <w:proofErr w:type="spellEnd"/>
      <w:r w:rsidRPr="0045582E">
        <w:rPr>
          <w:szCs w:val="24"/>
        </w:rPr>
        <w:t xml:space="preserve">. </w:t>
      </w:r>
      <w:proofErr w:type="gramStart"/>
      <w:r w:rsidRPr="0045582E">
        <w:rPr>
          <w:szCs w:val="24"/>
        </w:rPr>
        <w:t>A</w:t>
      </w:r>
      <w:proofErr w:type="gramEnd"/>
      <w:r w:rsidRPr="0045582E">
        <w:rPr>
          <w:szCs w:val="24"/>
        </w:rPr>
        <w:t xml:space="preserve"> interface </w:t>
      </w:r>
      <w:proofErr w:type="spellStart"/>
      <w:r w:rsidRPr="0045582E">
        <w:rPr>
          <w:szCs w:val="24"/>
        </w:rPr>
        <w:t>baseada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em</w:t>
      </w:r>
      <w:proofErr w:type="spellEnd"/>
      <w:r w:rsidRPr="0045582E">
        <w:rPr>
          <w:szCs w:val="24"/>
        </w:rPr>
        <w:t xml:space="preserve"> menus </w:t>
      </w:r>
      <w:proofErr w:type="spellStart"/>
      <w:r w:rsidRPr="0045582E">
        <w:rPr>
          <w:szCs w:val="24"/>
        </w:rPr>
        <w:t>hierárquicos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mostrou</w:t>
      </w:r>
      <w:proofErr w:type="spellEnd"/>
      <w:r w:rsidRPr="0045582E">
        <w:rPr>
          <w:szCs w:val="24"/>
        </w:rPr>
        <w:t xml:space="preserve">-se </w:t>
      </w:r>
      <w:proofErr w:type="spellStart"/>
      <w:r w:rsidRPr="0045582E">
        <w:rPr>
          <w:szCs w:val="24"/>
        </w:rPr>
        <w:t>intuitiva</w:t>
      </w:r>
      <w:proofErr w:type="spellEnd"/>
      <w:r w:rsidRPr="0045582E">
        <w:rPr>
          <w:szCs w:val="24"/>
        </w:rPr>
        <w:t xml:space="preserve"> para </w:t>
      </w:r>
      <w:proofErr w:type="spellStart"/>
      <w:r w:rsidRPr="0045582E">
        <w:rPr>
          <w:szCs w:val="24"/>
        </w:rPr>
        <w:t>os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utilizadores</w:t>
      </w:r>
      <w:proofErr w:type="spellEnd"/>
      <w:r w:rsidRPr="0045582E">
        <w:rPr>
          <w:szCs w:val="24"/>
        </w:rPr>
        <w:t xml:space="preserve">, </w:t>
      </w:r>
      <w:proofErr w:type="spellStart"/>
      <w:r w:rsidRPr="0045582E">
        <w:rPr>
          <w:szCs w:val="24"/>
        </w:rPr>
        <w:t>enquanto</w:t>
      </w:r>
      <w:proofErr w:type="spellEnd"/>
      <w:r w:rsidRPr="0045582E">
        <w:rPr>
          <w:szCs w:val="24"/>
        </w:rPr>
        <w:t xml:space="preserve"> </w:t>
      </w:r>
      <w:proofErr w:type="gramStart"/>
      <w:r w:rsidRPr="0045582E">
        <w:rPr>
          <w:szCs w:val="24"/>
        </w:rPr>
        <w:t>a</w:t>
      </w:r>
      <w:proofErr w:type="gram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estrutura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programação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estruturada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permitiu</w:t>
      </w:r>
      <w:proofErr w:type="spellEnd"/>
      <w:r w:rsidRPr="0045582E">
        <w:rPr>
          <w:szCs w:val="24"/>
        </w:rPr>
        <w:t xml:space="preserve"> um </w:t>
      </w:r>
      <w:proofErr w:type="spellStart"/>
      <w:r w:rsidRPr="0045582E">
        <w:rPr>
          <w:szCs w:val="24"/>
        </w:rPr>
        <w:t>código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limpo</w:t>
      </w:r>
      <w:proofErr w:type="spellEnd"/>
      <w:r w:rsidRPr="0045582E">
        <w:rPr>
          <w:szCs w:val="24"/>
        </w:rPr>
        <w:t xml:space="preserve">, </w:t>
      </w:r>
      <w:proofErr w:type="spellStart"/>
      <w:r w:rsidRPr="0045582E">
        <w:rPr>
          <w:szCs w:val="24"/>
        </w:rPr>
        <w:t>organizado</w:t>
      </w:r>
      <w:proofErr w:type="spellEnd"/>
      <w:r w:rsidRPr="0045582E">
        <w:rPr>
          <w:szCs w:val="24"/>
        </w:rPr>
        <w:t xml:space="preserve"> e de </w:t>
      </w:r>
      <w:proofErr w:type="spellStart"/>
      <w:r w:rsidRPr="0045582E">
        <w:rPr>
          <w:szCs w:val="24"/>
        </w:rPr>
        <w:t>fácil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compreensão</w:t>
      </w:r>
      <w:proofErr w:type="spellEnd"/>
      <w:r w:rsidRPr="0045582E">
        <w:rPr>
          <w:szCs w:val="24"/>
        </w:rPr>
        <w:t xml:space="preserve">. O </w:t>
      </w:r>
      <w:proofErr w:type="spellStart"/>
      <w:r w:rsidRPr="0045582E">
        <w:rPr>
          <w:szCs w:val="24"/>
        </w:rPr>
        <w:t>sistema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cumpre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assim</w:t>
      </w:r>
      <w:proofErr w:type="spellEnd"/>
      <w:r w:rsidRPr="0045582E">
        <w:rPr>
          <w:szCs w:val="24"/>
        </w:rPr>
        <w:t xml:space="preserve"> o </w:t>
      </w:r>
      <w:proofErr w:type="spellStart"/>
      <w:r w:rsidRPr="0045582E">
        <w:rPr>
          <w:szCs w:val="24"/>
        </w:rPr>
        <w:t>duplo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objetivo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servir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como</w:t>
      </w:r>
      <w:proofErr w:type="spellEnd"/>
      <w:r w:rsidRPr="0045582E">
        <w:rPr>
          <w:szCs w:val="24"/>
        </w:rPr>
        <w:t xml:space="preserve"> ferramenta </w:t>
      </w:r>
      <w:proofErr w:type="spellStart"/>
      <w:r w:rsidRPr="0045582E">
        <w:rPr>
          <w:szCs w:val="24"/>
        </w:rPr>
        <w:t>prática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gestão</w:t>
      </w:r>
      <w:proofErr w:type="spellEnd"/>
      <w:r w:rsidRPr="0045582E">
        <w:rPr>
          <w:szCs w:val="24"/>
        </w:rPr>
        <w:t xml:space="preserve"> e </w:t>
      </w:r>
      <w:proofErr w:type="spellStart"/>
      <w:r w:rsidRPr="0045582E">
        <w:rPr>
          <w:szCs w:val="24"/>
        </w:rPr>
        <w:t>como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modelo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educacional</w:t>
      </w:r>
      <w:proofErr w:type="spellEnd"/>
      <w:r w:rsidRPr="0045582E">
        <w:rPr>
          <w:szCs w:val="24"/>
        </w:rPr>
        <w:t xml:space="preserve"> para o </w:t>
      </w:r>
      <w:proofErr w:type="spellStart"/>
      <w:r w:rsidRPr="0045582E">
        <w:rPr>
          <w:szCs w:val="24"/>
        </w:rPr>
        <w:t>ensino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conceitos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avançados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programação</w:t>
      </w:r>
      <w:proofErr w:type="spellEnd"/>
      <w:r w:rsidRPr="0045582E">
        <w:rPr>
          <w:szCs w:val="24"/>
        </w:rPr>
        <w:t>.</w:t>
      </w:r>
    </w:p>
    <w:p w14:paraId="687F5110" w14:textId="77777777" w:rsidR="00792953" w:rsidRPr="0045582E" w:rsidRDefault="00792953" w:rsidP="00792953">
      <w:pPr>
        <w:jc w:val="center"/>
        <w:rPr>
          <w:szCs w:val="24"/>
        </w:rPr>
      </w:pPr>
    </w:p>
    <w:p w14:paraId="26875ABB" w14:textId="1FCE09B0" w:rsidR="00792953" w:rsidRPr="0045582E" w:rsidRDefault="00792953" w:rsidP="0045582E">
      <w:pPr>
        <w:jc w:val="center"/>
        <w:rPr>
          <w:szCs w:val="24"/>
        </w:rPr>
      </w:pPr>
      <w:proofErr w:type="spellStart"/>
      <w:r w:rsidRPr="0045582E">
        <w:rPr>
          <w:szCs w:val="24"/>
        </w:rPr>
        <w:t>Considera</w:t>
      </w:r>
      <w:proofErr w:type="spellEnd"/>
      <w:r w:rsidRPr="0045582E">
        <w:rPr>
          <w:szCs w:val="24"/>
        </w:rPr>
        <w:t xml:space="preserve">-se que </w:t>
      </w:r>
      <w:proofErr w:type="spellStart"/>
      <w:r w:rsidRPr="0045582E">
        <w:rPr>
          <w:szCs w:val="24"/>
        </w:rPr>
        <w:t>este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trabalho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constitui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uma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contribuição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válida</w:t>
      </w:r>
      <w:proofErr w:type="spellEnd"/>
      <w:r w:rsidRPr="0045582E">
        <w:rPr>
          <w:szCs w:val="24"/>
        </w:rPr>
        <w:t xml:space="preserve"> para o campo </w:t>
      </w:r>
      <w:proofErr w:type="gramStart"/>
      <w:r w:rsidRPr="0045582E">
        <w:rPr>
          <w:szCs w:val="24"/>
        </w:rPr>
        <w:t>do</w:t>
      </w:r>
      <w:proofErr w:type="gram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desenvolvimento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sistemas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modulares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em</w:t>
      </w:r>
      <w:proofErr w:type="spellEnd"/>
      <w:r w:rsidRPr="0045582E">
        <w:rPr>
          <w:szCs w:val="24"/>
        </w:rPr>
        <w:t xml:space="preserve"> C, </w:t>
      </w:r>
      <w:proofErr w:type="spellStart"/>
      <w:r w:rsidRPr="0045582E">
        <w:rPr>
          <w:szCs w:val="24"/>
        </w:rPr>
        <w:t>oferecendo</w:t>
      </w:r>
      <w:proofErr w:type="spellEnd"/>
      <w:r w:rsidRPr="0045582E">
        <w:rPr>
          <w:szCs w:val="24"/>
        </w:rPr>
        <w:t xml:space="preserve"> um </w:t>
      </w:r>
      <w:proofErr w:type="spellStart"/>
      <w:r w:rsidRPr="0045582E">
        <w:rPr>
          <w:szCs w:val="24"/>
        </w:rPr>
        <w:t>referencial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implementado</w:t>
      </w:r>
      <w:proofErr w:type="spellEnd"/>
      <w:r w:rsidRPr="0045582E">
        <w:rPr>
          <w:szCs w:val="24"/>
        </w:rPr>
        <w:t xml:space="preserve"> que </w:t>
      </w:r>
      <w:proofErr w:type="spellStart"/>
      <w:r w:rsidRPr="0045582E">
        <w:rPr>
          <w:szCs w:val="24"/>
        </w:rPr>
        <w:t>pode</w:t>
      </w:r>
      <w:proofErr w:type="spellEnd"/>
      <w:r w:rsidRPr="0045582E">
        <w:rPr>
          <w:szCs w:val="24"/>
        </w:rPr>
        <w:t xml:space="preserve"> ser </w:t>
      </w:r>
      <w:proofErr w:type="spellStart"/>
      <w:r w:rsidRPr="0045582E">
        <w:rPr>
          <w:szCs w:val="24"/>
        </w:rPr>
        <w:t>adaptado</w:t>
      </w:r>
      <w:proofErr w:type="spellEnd"/>
      <w:r w:rsidRPr="0045582E">
        <w:rPr>
          <w:szCs w:val="24"/>
        </w:rPr>
        <w:t xml:space="preserve"> e </w:t>
      </w:r>
      <w:proofErr w:type="spellStart"/>
      <w:r w:rsidRPr="0045582E">
        <w:rPr>
          <w:szCs w:val="24"/>
        </w:rPr>
        <w:t>expandido</w:t>
      </w:r>
      <w:proofErr w:type="spellEnd"/>
      <w:r w:rsidRPr="0045582E">
        <w:rPr>
          <w:szCs w:val="24"/>
        </w:rPr>
        <w:t xml:space="preserve"> para </w:t>
      </w:r>
      <w:proofErr w:type="spellStart"/>
      <w:r w:rsidRPr="0045582E">
        <w:rPr>
          <w:szCs w:val="24"/>
        </w:rPr>
        <w:t>diversas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aplicações</w:t>
      </w:r>
      <w:proofErr w:type="spellEnd"/>
      <w:r w:rsidRPr="0045582E">
        <w:rPr>
          <w:szCs w:val="24"/>
        </w:rPr>
        <w:t xml:space="preserve"> no </w:t>
      </w:r>
      <w:proofErr w:type="spellStart"/>
      <w:r w:rsidRPr="0045582E">
        <w:rPr>
          <w:szCs w:val="24"/>
        </w:rPr>
        <w:t>âmbito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académico</w:t>
      </w:r>
      <w:proofErr w:type="spellEnd"/>
      <w:r w:rsidRPr="0045582E">
        <w:rPr>
          <w:szCs w:val="24"/>
        </w:rPr>
        <w:t xml:space="preserve"> e </w:t>
      </w:r>
      <w:proofErr w:type="spellStart"/>
      <w:r w:rsidRPr="0045582E">
        <w:rPr>
          <w:szCs w:val="24"/>
        </w:rPr>
        <w:t>organizacional</w:t>
      </w:r>
      <w:proofErr w:type="spellEnd"/>
      <w:r w:rsidRPr="0045582E">
        <w:rPr>
          <w:szCs w:val="24"/>
        </w:rPr>
        <w:t xml:space="preserve">. </w:t>
      </w:r>
      <w:proofErr w:type="gramStart"/>
      <w:r w:rsidRPr="0045582E">
        <w:rPr>
          <w:szCs w:val="24"/>
        </w:rPr>
        <w:t>A</w:t>
      </w:r>
      <w:proofErr w:type="gram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experiência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adquirida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durante</w:t>
      </w:r>
      <w:proofErr w:type="spellEnd"/>
      <w:r w:rsidRPr="0045582E">
        <w:rPr>
          <w:szCs w:val="24"/>
        </w:rPr>
        <w:t xml:space="preserve"> o </w:t>
      </w:r>
      <w:proofErr w:type="spellStart"/>
      <w:r w:rsidRPr="0045582E">
        <w:rPr>
          <w:szCs w:val="24"/>
        </w:rPr>
        <w:t>desenvolvimento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reforça</w:t>
      </w:r>
      <w:proofErr w:type="spellEnd"/>
      <w:r w:rsidRPr="0045582E">
        <w:rPr>
          <w:szCs w:val="24"/>
        </w:rPr>
        <w:t xml:space="preserve"> </w:t>
      </w:r>
      <w:proofErr w:type="gramStart"/>
      <w:r w:rsidRPr="0045582E">
        <w:rPr>
          <w:szCs w:val="24"/>
        </w:rPr>
        <w:t>a</w:t>
      </w:r>
      <w:proofErr w:type="gram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importância</w:t>
      </w:r>
      <w:proofErr w:type="spellEnd"/>
      <w:r w:rsidRPr="0045582E">
        <w:rPr>
          <w:szCs w:val="24"/>
        </w:rPr>
        <w:t xml:space="preserve"> dos </w:t>
      </w:r>
      <w:proofErr w:type="spellStart"/>
      <w:r w:rsidRPr="0045582E">
        <w:rPr>
          <w:szCs w:val="24"/>
        </w:rPr>
        <w:t>princípios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engenharia</w:t>
      </w:r>
      <w:proofErr w:type="spellEnd"/>
      <w:r w:rsidRPr="0045582E">
        <w:rPr>
          <w:szCs w:val="24"/>
        </w:rPr>
        <w:t xml:space="preserve"> de software e </w:t>
      </w:r>
      <w:proofErr w:type="spellStart"/>
      <w:r w:rsidRPr="0045582E">
        <w:rPr>
          <w:szCs w:val="24"/>
        </w:rPr>
        <w:t>abre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caminho</w:t>
      </w:r>
      <w:proofErr w:type="spellEnd"/>
      <w:r w:rsidRPr="0045582E">
        <w:rPr>
          <w:szCs w:val="24"/>
        </w:rPr>
        <w:t xml:space="preserve"> para </w:t>
      </w:r>
      <w:proofErr w:type="spellStart"/>
      <w:r w:rsidRPr="0045582E">
        <w:rPr>
          <w:szCs w:val="24"/>
        </w:rPr>
        <w:t>investigações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futuras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na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área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sistemas</w:t>
      </w:r>
      <w:proofErr w:type="spellEnd"/>
      <w:r w:rsidRPr="0045582E">
        <w:rPr>
          <w:szCs w:val="24"/>
        </w:rPr>
        <w:t xml:space="preserve"> </w:t>
      </w:r>
      <w:proofErr w:type="spellStart"/>
      <w:r w:rsidRPr="0045582E">
        <w:rPr>
          <w:szCs w:val="24"/>
        </w:rPr>
        <w:t>integrados</w:t>
      </w:r>
      <w:proofErr w:type="spellEnd"/>
      <w:r w:rsidRPr="0045582E">
        <w:rPr>
          <w:szCs w:val="24"/>
        </w:rPr>
        <w:t xml:space="preserve"> de </w:t>
      </w:r>
      <w:proofErr w:type="spellStart"/>
      <w:r w:rsidRPr="0045582E">
        <w:rPr>
          <w:szCs w:val="24"/>
        </w:rPr>
        <w:t>gestão</w:t>
      </w:r>
      <w:proofErr w:type="spellEnd"/>
      <w:r w:rsidRPr="0045582E">
        <w:rPr>
          <w:szCs w:val="24"/>
        </w:rPr>
        <w:t>.</w:t>
      </w:r>
    </w:p>
    <w:p w14:paraId="759FC038" w14:textId="77777777" w:rsidR="00792953" w:rsidRDefault="00792953" w:rsidP="00AF3A53">
      <w:pPr>
        <w:jc w:val="center"/>
      </w:pPr>
    </w:p>
    <w:sectPr w:rsidR="00792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8598667">
    <w:abstractNumId w:val="8"/>
  </w:num>
  <w:num w:numId="2" w16cid:durableId="1748502881">
    <w:abstractNumId w:val="6"/>
  </w:num>
  <w:num w:numId="3" w16cid:durableId="1470246702">
    <w:abstractNumId w:val="5"/>
  </w:num>
  <w:num w:numId="4" w16cid:durableId="1141650280">
    <w:abstractNumId w:val="4"/>
  </w:num>
  <w:num w:numId="5" w16cid:durableId="1840345743">
    <w:abstractNumId w:val="7"/>
  </w:num>
  <w:num w:numId="6" w16cid:durableId="1185556645">
    <w:abstractNumId w:val="3"/>
  </w:num>
  <w:num w:numId="7" w16cid:durableId="2109429047">
    <w:abstractNumId w:val="2"/>
  </w:num>
  <w:num w:numId="8" w16cid:durableId="576979471">
    <w:abstractNumId w:val="1"/>
  </w:num>
  <w:num w:numId="9" w16cid:durableId="39651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C1B"/>
    <w:rsid w:val="0015074B"/>
    <w:rsid w:val="00171E89"/>
    <w:rsid w:val="00174799"/>
    <w:rsid w:val="0021333B"/>
    <w:rsid w:val="0029639D"/>
    <w:rsid w:val="002F0EB1"/>
    <w:rsid w:val="00326F90"/>
    <w:rsid w:val="0045582E"/>
    <w:rsid w:val="0050184E"/>
    <w:rsid w:val="00792953"/>
    <w:rsid w:val="00841A88"/>
    <w:rsid w:val="00990C1B"/>
    <w:rsid w:val="00A03231"/>
    <w:rsid w:val="00AA1D8D"/>
    <w:rsid w:val="00AE2217"/>
    <w:rsid w:val="00AF3A53"/>
    <w:rsid w:val="00B22360"/>
    <w:rsid w:val="00B47730"/>
    <w:rsid w:val="00C71E62"/>
    <w:rsid w:val="00CB0664"/>
    <w:rsid w:val="00D20EF7"/>
    <w:rsid w:val="00E52B6B"/>
    <w:rsid w:val="00E95C64"/>
    <w:rsid w:val="00EE1E25"/>
    <w:rsid w:val="00FC02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D36372"/>
  <w14:defaultImageDpi w14:val="300"/>
  <w15:docId w15:val="{62EB7CEC-B61A-43A4-ABB9-9DFBB2EE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5</Pages>
  <Words>751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Martins</cp:lastModifiedBy>
  <cp:revision>19</cp:revision>
  <dcterms:created xsi:type="dcterms:W3CDTF">2025-10-02T19:26:00Z</dcterms:created>
  <dcterms:modified xsi:type="dcterms:W3CDTF">2025-10-03T17:15:00Z</dcterms:modified>
  <cp:category/>
</cp:coreProperties>
</file>